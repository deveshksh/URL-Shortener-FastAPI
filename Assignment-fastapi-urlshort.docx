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URL Shortener Project</w:t>
      </w:r>
    </w:p>
    <w:p>
      <w:pPr>
        <w:pStyle w:val="Heading1"/>
      </w:pPr>
      <w:r>
        <w:t>Overview</w:t>
      </w:r>
    </w:p>
    <w:p>
      <w:r>
        <w:t>The URL Shortener project is a web application built using FastAPI, SQLAlchemy, and PostgreSQL. The application provides a simple interface for users to enter a long URL, which is then shortened and stored in a database. Users can access the shortened URL to be redirected to the original long URL. The project also includes a basic frontend, allowing users to interact with the URL shortener service via a web form.</w:t>
      </w:r>
    </w:p>
    <w:p>
      <w:pPr>
        <w:pStyle w:val="Heading1"/>
      </w:pPr>
      <w:r>
        <w:t>Features</w:t>
      </w:r>
    </w:p>
    <w:p>
      <w:r>
        <w:t>• Shorten Long URLs: Users can input a long URL and receive a shortened version.</w:t>
      </w:r>
    </w:p>
    <w:p>
      <w:r>
        <w:t>• Redirection: Accessing the shortened URL redirects the user to the original long URL.</w:t>
      </w:r>
    </w:p>
    <w:p>
      <w:r>
        <w:t>• Basic Frontend: A simple web interface allows users to easily interact with the service.</w:t>
      </w:r>
    </w:p>
    <w:p>
      <w:pPr>
        <w:pStyle w:val="Heading1"/>
      </w:pPr>
      <w:r>
        <w:t>Prerequisites</w:t>
      </w:r>
    </w:p>
    <w:p>
      <w:r>
        <w:t>Before running the project, ensure you have the following installed on your machine:</w:t>
      </w:r>
    </w:p>
    <w:p>
      <w:r>
        <w:t>• Python 3.7 or higher</w:t>
      </w:r>
    </w:p>
    <w:p>
      <w:r>
        <w:t>• PostgreSQL</w:t>
      </w:r>
    </w:p>
    <w:p>
      <w:r>
        <w:t>• Git (optional, for version control)</w:t>
      </w:r>
    </w:p>
    <w:p>
      <w:r>
        <w:t>You will also need to install the required Python packages and set up a PostgreSQL database.</w:t>
      </w:r>
    </w:p>
    <w:p>
      <w:pPr>
        <w:pStyle w:val="Heading1"/>
      </w:pPr>
      <w:r>
        <w:t>Project Setup</w:t>
      </w:r>
    </w:p>
    <w:p>
      <w:r>
        <w:t>1. Clone the Repository</w:t>
        <w:br/>
        <w:t>If you have Git installed, you can clone the project repository. Otherwise, download the project files.</w:t>
      </w:r>
    </w:p>
    <w:p>
      <w:r>
        <w:t>git clone https://github.com/deveshksh/URL-Shortener-FastAPI.git</w:t>
        <w:br/>
        <w:t>cd URL-Shortener-FastAPI</w:t>
      </w:r>
    </w:p>
    <w:p>
      <w:r>
        <w:t>2. Set Up a Virtual Environment</w:t>
        <w:br/>
        <w:t>It is recommended to use a virtual environment to manage project dependencies.</w:t>
      </w:r>
    </w:p>
    <w:p>
      <w:r>
        <w:t>python -m venv venv</w:t>
        <w:br/>
        <w:t>source venv/bin/activate  # On Windows: venv\Scripts\activate</w:t>
      </w:r>
    </w:p>
    <w:p>
      <w:r>
        <w:t>3. Install Dependencies</w:t>
        <w:br/>
        <w:t>Install the necessary Python packages using pip.</w:t>
      </w:r>
    </w:p>
    <w:p>
      <w:r>
        <w:t>pip install -r requirements.txt</w:t>
      </w:r>
    </w:p>
    <w:p>
      <w:r>
        <w:t>4. Set Up the PostgreSQL Database</w:t>
        <w:br/>
        <w:t>Create a PostgreSQL database:</w:t>
        <w:br/>
        <w:t>Log in to your PostgreSQL database and create a new database named url_shortener.</w:t>
        <w:br/>
        <w:t>Use the provided script to create the necessary tables in your database.</w:t>
      </w:r>
    </w:p>
    <w:p>
      <w:r>
        <w:t>5. Create the FastAPI Application</w:t>
        <w:br/>
        <w:t>Ensure that the main.py file is correctly set up to handle the backend logic, including URL shortening and redirection.</w:t>
      </w:r>
    </w:p>
    <w:p>
      <w:r>
        <w:t>6. Create the Frontend HTML File</w:t>
        <w:br/>
        <w:t>The index.html file should be placed in the project directory. This file provides the web interface for users to input long URLs and receive shortened URLs.</w:t>
      </w:r>
    </w:p>
    <w:p>
      <w:r>
        <w:t>7. Run the Application</w:t>
        <w:br/>
        <w:t>Start the FastAPI server using Uvicorn:</w:t>
      </w:r>
    </w:p>
    <w:p>
      <w:r>
        <w:t>uvicorn main:app --reload</w:t>
      </w:r>
    </w:p>
    <w:p>
      <w:r>
        <w:t>8. Access the Application</w:t>
        <w:br/>
        <w:t>Open your web browser and navigate to http://127.0.0.1:8000/. You should see the URL shortener frontend, where you can input a long URL to shorten.</w:t>
      </w:r>
    </w:p>
    <w:p>
      <w:r>
        <w:t>9. Testing the Application</w:t>
        <w:br/>
        <w:t>Enter a long URL in the form on the frontend and click "Shorten".</w:t>
        <w:br/>
        <w:t>Copy and visit the shortened URL to ensure it correctly redirects to the original long URL.</w:t>
      </w:r>
    </w:p>
    <w:p>
      <w:pPr>
        <w:pStyle w:val="Heading1"/>
      </w:pPr>
      <w:r>
        <w:t>Future Enhancements</w:t>
      </w:r>
    </w:p>
    <w:p>
      <w:r>
        <w:t>• Custom Short Codes: Allow users to specify a custom short code.</w:t>
        <w:br/>
        <w:t>• Analytics: Track the number of clicks and other metrics for each shortened URL.</w:t>
        <w:br/>
        <w:t>• User Accounts: Add user authentication to allow users to manage their shortened URLs.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